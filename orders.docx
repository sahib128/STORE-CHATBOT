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Order Dispatch List</w:t>
        <w:br/>
        <w:br/>
        <w:t>📅 Order Date: 11 Feb 2025, 04:56 PM</w:t>
        <w:br/>
        <w:t>📦 Order #1197</w:t>
        <w:br/>
        <w:t>📍 Shipping Address:</w:t>
        <w:br/>
        <w:t xml:space="preserve">Ammar Shah Capital University of Science and Technology house f, 720 Satellite Town  Lahore PB 55550 PK </w:t>
        <w:br/>
        <w:t>🎁 Product: Nk Zoom Fly 6 – Bright Crimson Lime - 41,SK Go Recover – Coffee - 44</w:t>
        <w:br/>
        <w:t>💰 Total: 22,247 PKR</w:t>
        <w:br/>
        <w:t>📧 Email: test@gmail.com</w:t>
        <w:br/>
        <w:t>📞 Contact: 0333002200222</w:t>
        <w:br/>
        <w:t>🚚 Status: Processing</w:t>
        <w:br/>
        <w:br/>
        <w:t>📅 Order Date: 19 Nov 2024, 05:29 PM</w:t>
        <w:br/>
        <w:t>📦 Order #690</w:t>
        <w:br/>
        <w:t>📍 Shipping Address:</w:t>
        <w:br/>
        <w:t xml:space="preserve">Attiya Danish  649X street 22 Dha phase 3 lahore, 246 649 Lahore PB 54000 PK </w:t>
        <w:br/>
        <w:t>🎁 Product: EID FANCY 3PC</w:t>
        <w:br/>
        <w:t>💰 Total: 3,750 PKR</w:t>
        <w:br/>
        <w:t>📧 Email: attiyadanish81@gmail.com</w:t>
        <w:br/>
        <w:t>📞 Contact: +923249493004</w:t>
        <w:br/>
        <w:t>🚚 Status: Processing</w:t>
        <w:br/>
        <w:br/>
        <w:t>📅 Order Date: 21 Mar 2024, 08:30 PM</w:t>
        <w:br/>
        <w:t>📦 Order #650</w:t>
        <w:br/>
        <w:t>📍 Shipping Address:</w:t>
        <w:br/>
        <w:t xml:space="preserve">Attiya Danish  649x Street 22  Lahore PB 54000 PK </w:t>
        <w:br/>
        <w:t>🎁 Product: Fancy Dress</w:t>
        <w:br/>
        <w:t>💰 Total: 3,450 PKR</w:t>
        <w:br/>
        <w:t>📧 Email: attiya.akram004@gmail.com</w:t>
        <w:br/>
        <w:t>📞 Contact: 03249493004</w:t>
        <w:br/>
        <w:t>🚚 Status: Processing</w:t>
        <w:br/>
        <w:br/>
        <w:t>📅 Order Date: 20 Mar 2024, 03:33 PM</w:t>
        <w:br/>
        <w:t>📦 Order #580</w:t>
        <w:br/>
        <w:t>📍 Shipping Address:</w:t>
        <w:br/>
        <w:t xml:space="preserve">Test Test Test Test Street, Test Town, CIty  Lahore PB 12345 PK </w:t>
        <w:br/>
        <w:t>🎁 Product: Embroidery</w:t>
        <w:br/>
        <w:t>💰 Total: 1,249 PKR</w:t>
        <w:br/>
        <w:t>📧 Email: test@test.com</w:t>
        <w:br/>
        <w:t>📞 Contact: 07845485554</w:t>
        <w:br/>
        <w:t>🚚 Status: Processing</w:t>
        <w:br/>
        <w:br/>
        <w:t>📅 Order Date: 18 Mar 2024, 12:33 PM</w:t>
        <w:br/>
        <w:t>📦 Order #467</w:t>
        <w:br/>
        <w:t>📍 Shipping Address:</w:t>
        <w:br/>
        <w:t xml:space="preserve">test test  Lahore  Lahore PB 55550 PK </w:t>
        <w:br/>
        <w:t>🎁 Product: Fancy</w:t>
        <w:br/>
        <w:t>💰 Total: 1,249 PKR</w:t>
        <w:br/>
        <w:t>📧 Email: test@gmail.com</w:t>
        <w:br/>
        <w:t>📞 Contact: 0333002200222</w:t>
        <w:br/>
        <w:t>🚚 Status: Processing</w:t>
        <w:br/>
        <w:br/>
        <w:t>📅 Order Date: 18 Mar 2024, 12:31 PM</w:t>
        <w:br/>
        <w:t>📦 Order #466</w:t>
        <w:br/>
        <w:t>📍 Shipping Address:</w:t>
        <w:br/>
        <w:t xml:space="preserve">M. Hammad  Lahore  Lahore PB 55550 PK </w:t>
        <w:br/>
        <w:t>🎁 Product: Fancy</w:t>
        <w:br/>
        <w:t>💰 Total: 1,249 PKR</w:t>
        <w:br/>
        <w:t>📧 Email: test@gmail.com</w:t>
        <w:br/>
        <w:t>📞 Contact: 0333002200222</w:t>
        <w:br/>
        <w:t>🚚 Status: Processing</w:t>
        <w:br/>
        <w:br/>
        <w:t>📅 Order Date: 18 Mar 2024, 12:26 PM</w:t>
        <w:br/>
        <w:t>📦 Order #465</w:t>
        <w:br/>
        <w:t>📍 Shipping Address:</w:t>
        <w:br/>
        <w:t xml:space="preserve">M.Hammad Sattar  Lahore  Lahore PB 55550 PK </w:t>
        <w:br/>
        <w:t>🎁 Product: Embroidery,Fancy</w:t>
        <w:br/>
        <w:t>💰 Total: 4,496 PKR</w:t>
        <w:br/>
        <w:t>📧 Email: test@gmail.com</w:t>
        <w:br/>
        <w:t>📞 Contact: 0322002200222</w:t>
        <w:br/>
        <w:t>🚚 Status: Processing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